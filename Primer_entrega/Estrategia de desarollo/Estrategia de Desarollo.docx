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7C8" w:rsidRPr="00AF08C8" w:rsidRDefault="00665465">
      <w:pPr>
        <w:pStyle w:val="Ttulo"/>
        <w:rPr>
          <w:lang w:val="es-ES"/>
        </w:rPr>
      </w:pPr>
      <w:r w:rsidRPr="00AF08C8">
        <w:rPr>
          <w:lang w:val="es-ES"/>
        </w:rPr>
        <w:t>Estrategia de Desarrollo Seleccionada – Proyecto Interdisciplinario 3.º EMS UTU Técnica 1 (2025)</w:t>
      </w:r>
    </w:p>
    <w:p w:rsidR="003A57C8" w:rsidRPr="00AF08C8" w:rsidRDefault="00665465">
      <w:pPr>
        <w:rPr>
          <w:lang w:val="es-ES"/>
        </w:rPr>
      </w:pPr>
      <w:r w:rsidRPr="00AF08C8">
        <w:rPr>
          <w:lang w:val="es-ES"/>
        </w:rPr>
        <w:t>El equipo adoptará el modelo en cascada (</w:t>
      </w:r>
      <w:proofErr w:type="spellStart"/>
      <w:r w:rsidRPr="00AF08C8">
        <w:rPr>
          <w:lang w:val="es-ES"/>
        </w:rPr>
        <w:t>Waterfall</w:t>
      </w:r>
      <w:proofErr w:type="spellEnd"/>
      <w:r w:rsidRPr="00AF08C8">
        <w:rPr>
          <w:lang w:val="es-ES"/>
        </w:rPr>
        <w:t xml:space="preserve">) como metodología de desarrollo. Este modelo organiza el trabajo de forma secuencial, pasando por fases </w:t>
      </w:r>
      <w:r w:rsidRPr="00AF08C8">
        <w:rPr>
          <w:lang w:val="es-ES"/>
        </w:rPr>
        <w:t>claras y bien definidas. Es ideal cuando se cuenta con requerimientos estables, es necesario documentar cada etapa antes de avanzar y se busca claridad en roles y tiempos.</w:t>
      </w:r>
    </w:p>
    <w:p w:rsidR="003A57C8" w:rsidRPr="00AF08C8" w:rsidRDefault="00665465">
      <w:pPr>
        <w:pStyle w:val="Ttulo1"/>
        <w:rPr>
          <w:lang w:val="es-ES"/>
        </w:rPr>
      </w:pPr>
      <w:r>
        <w:t>🔹</w:t>
      </w:r>
      <w:r w:rsidRPr="00AF08C8">
        <w:rPr>
          <w:lang w:val="es-ES"/>
        </w:rPr>
        <w:t xml:space="preserve"> Fases del modelo en cascada</w:t>
      </w:r>
    </w:p>
    <w:p w:rsidR="003A57C8" w:rsidRPr="00AF08C8" w:rsidRDefault="00665465">
      <w:pPr>
        <w:pStyle w:val="Ttulo2"/>
        <w:rPr>
          <w:lang w:val="es-ES"/>
        </w:rPr>
      </w:pPr>
      <w:r w:rsidRPr="00AF08C8">
        <w:rPr>
          <w:lang w:val="es-ES"/>
        </w:rPr>
        <w:t>Análisis de Requerimientos</w:t>
      </w:r>
    </w:p>
    <w:p w:rsidR="003A57C8" w:rsidRPr="00AF08C8" w:rsidRDefault="00665465">
      <w:pPr>
        <w:rPr>
          <w:lang w:val="es-ES"/>
        </w:rPr>
      </w:pPr>
      <w:r w:rsidRPr="00AF08C8">
        <w:rPr>
          <w:lang w:val="es-ES"/>
        </w:rPr>
        <w:t>- Identificación de la pro</w:t>
      </w:r>
      <w:r w:rsidRPr="00AF08C8">
        <w:rPr>
          <w:lang w:val="es-ES"/>
        </w:rPr>
        <w:t>blemática social en Treinta y Tres.</w:t>
      </w:r>
      <w:r w:rsidRPr="00AF08C8">
        <w:rPr>
          <w:lang w:val="es-ES"/>
        </w:rPr>
        <w:br/>
        <w:t>- Entrevistas, encuestas y recolección de datos estadísticos.</w:t>
      </w:r>
      <w:r w:rsidRPr="00AF08C8">
        <w:rPr>
          <w:lang w:val="es-ES"/>
        </w:rPr>
        <w:br/>
        <w:t>- Documento de requerimientos funcionales y no funcionales (bilingüe).</w:t>
      </w:r>
    </w:p>
    <w:p w:rsidR="003A57C8" w:rsidRPr="00AF08C8" w:rsidRDefault="00665465">
      <w:pPr>
        <w:pStyle w:val="Ttulo2"/>
        <w:rPr>
          <w:lang w:val="es-ES"/>
        </w:rPr>
      </w:pPr>
      <w:r w:rsidRPr="00AF08C8">
        <w:rPr>
          <w:lang w:val="es-ES"/>
        </w:rPr>
        <w:t>Diseño del Sistema</w:t>
      </w:r>
    </w:p>
    <w:p w:rsidR="003A57C8" w:rsidRPr="00AF08C8" w:rsidRDefault="00665465">
      <w:pPr>
        <w:rPr>
          <w:lang w:val="es-ES"/>
        </w:rPr>
      </w:pPr>
      <w:r w:rsidRPr="00AF08C8">
        <w:rPr>
          <w:lang w:val="es-ES"/>
        </w:rPr>
        <w:t>- Diseño de la arquitectura de software, base de datos y diagramas U</w:t>
      </w:r>
      <w:r w:rsidRPr="00AF08C8">
        <w:rPr>
          <w:lang w:val="es-ES"/>
        </w:rPr>
        <w:t>ML.</w:t>
      </w:r>
      <w:r w:rsidRPr="00AF08C8">
        <w:rPr>
          <w:lang w:val="es-ES"/>
        </w:rPr>
        <w:br/>
        <w:t xml:space="preserve">- Diseño de </w:t>
      </w:r>
      <w:proofErr w:type="spellStart"/>
      <w:r w:rsidRPr="00AF08C8">
        <w:rPr>
          <w:lang w:val="es-ES"/>
        </w:rPr>
        <w:t>mockups</w:t>
      </w:r>
      <w:proofErr w:type="spellEnd"/>
      <w:r w:rsidRPr="00AF08C8">
        <w:rPr>
          <w:lang w:val="es-ES"/>
        </w:rPr>
        <w:t xml:space="preserve"> y </w:t>
      </w:r>
      <w:proofErr w:type="spellStart"/>
      <w:r w:rsidRPr="00AF08C8">
        <w:rPr>
          <w:lang w:val="es-ES"/>
        </w:rPr>
        <w:t>wireframes</w:t>
      </w:r>
      <w:proofErr w:type="spellEnd"/>
      <w:r w:rsidRPr="00AF08C8">
        <w:rPr>
          <w:lang w:val="es-ES"/>
        </w:rPr>
        <w:t xml:space="preserve"> de la plataforma web.</w:t>
      </w:r>
      <w:r w:rsidRPr="00AF08C8">
        <w:rPr>
          <w:lang w:val="es-ES"/>
        </w:rPr>
        <w:br/>
        <w:t>- Definición de la</w:t>
      </w:r>
      <w:r w:rsidR="00AF08C8">
        <w:rPr>
          <w:lang w:val="es-ES"/>
        </w:rPr>
        <w:t xml:space="preserve"> infraestructura (servidor local</w:t>
      </w:r>
      <w:r w:rsidRPr="00AF08C8">
        <w:rPr>
          <w:lang w:val="es-ES"/>
        </w:rPr>
        <w:t>, tecnologías a usar).</w:t>
      </w:r>
    </w:p>
    <w:p w:rsidR="003A57C8" w:rsidRPr="00AF08C8" w:rsidRDefault="00665465">
      <w:pPr>
        <w:pStyle w:val="Ttulo2"/>
        <w:rPr>
          <w:lang w:val="es-ES"/>
        </w:rPr>
      </w:pPr>
      <w:r w:rsidRPr="00AF08C8">
        <w:rPr>
          <w:lang w:val="es-ES"/>
        </w:rPr>
        <w:t>Implementación</w:t>
      </w:r>
    </w:p>
    <w:p w:rsidR="003A57C8" w:rsidRPr="00AF08C8" w:rsidRDefault="00665465">
      <w:pPr>
        <w:rPr>
          <w:lang w:val="es-ES"/>
        </w:rPr>
      </w:pPr>
      <w:r w:rsidRPr="00AF08C8">
        <w:rPr>
          <w:lang w:val="es-ES"/>
        </w:rPr>
        <w:t xml:space="preserve">- Desarrollo del </w:t>
      </w:r>
      <w:proofErr w:type="spellStart"/>
      <w:r w:rsidRPr="00AF08C8">
        <w:rPr>
          <w:lang w:val="es-ES"/>
        </w:rPr>
        <w:t>frontend</w:t>
      </w:r>
      <w:proofErr w:type="spellEnd"/>
      <w:r w:rsidRPr="00AF08C8">
        <w:rPr>
          <w:lang w:val="es-ES"/>
        </w:rPr>
        <w:t xml:space="preserve"> (HTML, CSS, JS).</w:t>
      </w:r>
      <w:r w:rsidRPr="00AF08C8">
        <w:rPr>
          <w:lang w:val="es-ES"/>
        </w:rPr>
        <w:br/>
        <w:t>- Progr</w:t>
      </w:r>
      <w:r w:rsidR="00AF08C8">
        <w:rPr>
          <w:lang w:val="es-ES"/>
        </w:rPr>
        <w:t xml:space="preserve">amación del </w:t>
      </w:r>
      <w:proofErr w:type="spellStart"/>
      <w:r w:rsidR="00AF08C8">
        <w:rPr>
          <w:lang w:val="es-ES"/>
        </w:rPr>
        <w:t>backend</w:t>
      </w:r>
      <w:proofErr w:type="spellEnd"/>
      <w:r w:rsidR="00AF08C8">
        <w:rPr>
          <w:lang w:val="es-ES"/>
        </w:rPr>
        <w:t xml:space="preserve"> (PHP/</w:t>
      </w:r>
      <w:proofErr w:type="spellStart"/>
      <w:r w:rsidR="00AF08C8">
        <w:rPr>
          <w:lang w:val="es-ES"/>
        </w:rPr>
        <w:t>Javascript</w:t>
      </w:r>
      <w:proofErr w:type="spellEnd"/>
      <w:r w:rsidRPr="00AF08C8">
        <w:rPr>
          <w:lang w:val="es-ES"/>
        </w:rPr>
        <w:t>).</w:t>
      </w:r>
      <w:r w:rsidRPr="00AF08C8">
        <w:rPr>
          <w:lang w:val="es-ES"/>
        </w:rPr>
        <w:br/>
        <w:t>- Creación de la base de</w:t>
      </w:r>
      <w:r w:rsidRPr="00AF08C8">
        <w:rPr>
          <w:lang w:val="es-ES"/>
        </w:rPr>
        <w:t xml:space="preserve"> datos en </w:t>
      </w:r>
      <w:proofErr w:type="spellStart"/>
      <w:r w:rsidRPr="00AF08C8">
        <w:rPr>
          <w:lang w:val="es-ES"/>
        </w:rPr>
        <w:t>MySQL</w:t>
      </w:r>
      <w:proofErr w:type="spellEnd"/>
      <w:r w:rsidRPr="00AF08C8">
        <w:rPr>
          <w:lang w:val="es-ES"/>
        </w:rPr>
        <w:t>.</w:t>
      </w:r>
    </w:p>
    <w:p w:rsidR="003A57C8" w:rsidRPr="00AF08C8" w:rsidRDefault="00665465">
      <w:pPr>
        <w:pStyle w:val="Ttulo2"/>
        <w:rPr>
          <w:lang w:val="es-ES"/>
        </w:rPr>
      </w:pPr>
      <w:r w:rsidRPr="00AF08C8">
        <w:rPr>
          <w:lang w:val="es-ES"/>
        </w:rPr>
        <w:t>Pruebas</w:t>
      </w:r>
    </w:p>
    <w:p w:rsidR="003A57C8" w:rsidRPr="00AF08C8" w:rsidRDefault="00665465">
      <w:pPr>
        <w:rPr>
          <w:lang w:val="es-ES"/>
        </w:rPr>
      </w:pPr>
      <w:r w:rsidRPr="00AF08C8">
        <w:rPr>
          <w:lang w:val="es-ES"/>
        </w:rPr>
        <w:t>- Verificación funcional y no funcional.</w:t>
      </w:r>
      <w:r w:rsidRPr="00AF08C8">
        <w:rPr>
          <w:lang w:val="es-ES"/>
        </w:rPr>
        <w:br/>
        <w:t>- Pruebas de rendimiento, seguridad y usabilidad.</w:t>
      </w:r>
      <w:r w:rsidRPr="00AF08C8">
        <w:rPr>
          <w:lang w:val="es-ES"/>
        </w:rPr>
        <w:br/>
        <w:t>- Documentación de resultados.</w:t>
      </w:r>
    </w:p>
    <w:p w:rsidR="003A57C8" w:rsidRPr="00AF08C8" w:rsidRDefault="00665465">
      <w:pPr>
        <w:pStyle w:val="Ttulo2"/>
        <w:rPr>
          <w:lang w:val="es-ES"/>
        </w:rPr>
      </w:pPr>
      <w:r w:rsidRPr="00AF08C8">
        <w:rPr>
          <w:lang w:val="es-ES"/>
        </w:rPr>
        <w:t>Despliegue y Documentación Final</w:t>
      </w:r>
    </w:p>
    <w:p w:rsidR="003A57C8" w:rsidRPr="00AF08C8" w:rsidRDefault="00665465">
      <w:pPr>
        <w:rPr>
          <w:lang w:val="es-ES"/>
        </w:rPr>
      </w:pPr>
      <w:r w:rsidRPr="00AF08C8">
        <w:rPr>
          <w:lang w:val="es-ES"/>
        </w:rPr>
        <w:t>- Carga del proyecto en servidor local o nube.</w:t>
      </w:r>
      <w:r w:rsidRPr="00AF08C8">
        <w:rPr>
          <w:lang w:val="es-ES"/>
        </w:rPr>
        <w:br/>
        <w:t>- Manual técnico y de usuario</w:t>
      </w:r>
      <w:r w:rsidRPr="00AF08C8">
        <w:rPr>
          <w:lang w:val="es-ES"/>
        </w:rPr>
        <w:t xml:space="preserve"> (bilingües).</w:t>
      </w:r>
      <w:r w:rsidRPr="00AF08C8">
        <w:rPr>
          <w:lang w:val="es-ES"/>
        </w:rPr>
        <w:br/>
        <w:t>- Entrega final consolidada y defensa del proyecto.</w:t>
      </w:r>
    </w:p>
    <w:p w:rsidR="003A57C8" w:rsidRDefault="00665465">
      <w:pPr>
        <w:pStyle w:val="Ttulo1"/>
      </w:pPr>
      <w:r>
        <w:lastRenderedPageBreak/>
        <w:t>🔹</w:t>
      </w:r>
      <w:r>
        <w:t xml:space="preserve"> </w:t>
      </w:r>
      <w:proofErr w:type="spellStart"/>
      <w:r>
        <w:t>Herramientas</w:t>
      </w:r>
      <w:proofErr w:type="spellEnd"/>
      <w:r>
        <w:t xml:space="preserve"> a </w:t>
      </w:r>
      <w:proofErr w:type="spellStart"/>
      <w:r>
        <w:t>Utilizar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A57C8">
        <w:tc>
          <w:tcPr>
            <w:tcW w:w="2880" w:type="dxa"/>
          </w:tcPr>
          <w:p w:rsidR="003A57C8" w:rsidRDefault="00665465">
            <w:r>
              <w:t>Área</w:t>
            </w:r>
          </w:p>
        </w:tc>
        <w:tc>
          <w:tcPr>
            <w:tcW w:w="2880" w:type="dxa"/>
          </w:tcPr>
          <w:p w:rsidR="003A57C8" w:rsidRDefault="00665465">
            <w:r>
              <w:t>Herramienta</w:t>
            </w:r>
          </w:p>
        </w:tc>
        <w:tc>
          <w:tcPr>
            <w:tcW w:w="2880" w:type="dxa"/>
          </w:tcPr>
          <w:p w:rsidR="003A57C8" w:rsidRDefault="00665465">
            <w:r>
              <w:t>Uso</w:t>
            </w:r>
          </w:p>
        </w:tc>
      </w:tr>
      <w:tr w:rsidR="003A57C8">
        <w:tc>
          <w:tcPr>
            <w:tcW w:w="2880" w:type="dxa"/>
          </w:tcPr>
          <w:p w:rsidR="003A57C8" w:rsidRDefault="00665465">
            <w:r>
              <w:t>Gestión de proyecto</w:t>
            </w:r>
          </w:p>
        </w:tc>
        <w:tc>
          <w:tcPr>
            <w:tcW w:w="2880" w:type="dxa"/>
          </w:tcPr>
          <w:p w:rsidR="003A57C8" w:rsidRDefault="00AF08C8">
            <w:r>
              <w:t>Word</w:t>
            </w:r>
            <w:r w:rsidR="00665465">
              <w:t>/excel</w:t>
            </w:r>
            <w:bookmarkStart w:id="0" w:name="_GoBack"/>
            <w:bookmarkEnd w:id="0"/>
          </w:p>
        </w:tc>
        <w:tc>
          <w:tcPr>
            <w:tcW w:w="2880" w:type="dxa"/>
          </w:tcPr>
          <w:p w:rsidR="003A57C8" w:rsidRDefault="00665465">
            <w:r>
              <w:t>Planificación, cronograma, documentación</w:t>
            </w:r>
          </w:p>
        </w:tc>
      </w:tr>
      <w:tr w:rsidR="003A57C8" w:rsidRPr="00AF08C8">
        <w:tc>
          <w:tcPr>
            <w:tcW w:w="2880" w:type="dxa"/>
          </w:tcPr>
          <w:p w:rsidR="003A57C8" w:rsidRDefault="00665465">
            <w:r>
              <w:t>Control de versiones</w:t>
            </w:r>
          </w:p>
        </w:tc>
        <w:tc>
          <w:tcPr>
            <w:tcW w:w="2880" w:type="dxa"/>
          </w:tcPr>
          <w:p w:rsidR="003A57C8" w:rsidRDefault="00665465">
            <w:r>
              <w:t>Git + GitHub</w:t>
            </w:r>
          </w:p>
        </w:tc>
        <w:tc>
          <w:tcPr>
            <w:tcW w:w="2880" w:type="dxa"/>
          </w:tcPr>
          <w:p w:rsidR="003A57C8" w:rsidRPr="00AF08C8" w:rsidRDefault="00665465">
            <w:pPr>
              <w:rPr>
                <w:lang w:val="es-ES"/>
              </w:rPr>
            </w:pPr>
            <w:r w:rsidRPr="00AF08C8">
              <w:rPr>
                <w:lang w:val="es-ES"/>
              </w:rPr>
              <w:t xml:space="preserve">Gestión de </w:t>
            </w:r>
            <w:r w:rsidRPr="00AF08C8">
              <w:rPr>
                <w:lang w:val="es-ES"/>
              </w:rPr>
              <w:t>código y documentos</w:t>
            </w:r>
          </w:p>
        </w:tc>
      </w:tr>
      <w:tr w:rsidR="003A57C8" w:rsidRPr="00AF08C8">
        <w:tc>
          <w:tcPr>
            <w:tcW w:w="2880" w:type="dxa"/>
          </w:tcPr>
          <w:p w:rsidR="003A57C8" w:rsidRDefault="00665465">
            <w:proofErr w:type="spellStart"/>
            <w:r>
              <w:t>Diseño</w:t>
            </w:r>
            <w:proofErr w:type="spellEnd"/>
            <w:r>
              <w:t xml:space="preserve"> de </w:t>
            </w:r>
            <w:proofErr w:type="spellStart"/>
            <w:r>
              <w:t>diagramas</w:t>
            </w:r>
            <w:proofErr w:type="spellEnd"/>
          </w:p>
        </w:tc>
        <w:tc>
          <w:tcPr>
            <w:tcW w:w="2880" w:type="dxa"/>
          </w:tcPr>
          <w:p w:rsidR="003A57C8" w:rsidRDefault="00665465">
            <w:r>
              <w:t>Draw.io</w:t>
            </w:r>
          </w:p>
        </w:tc>
        <w:tc>
          <w:tcPr>
            <w:tcW w:w="2880" w:type="dxa"/>
          </w:tcPr>
          <w:p w:rsidR="003A57C8" w:rsidRPr="00AF08C8" w:rsidRDefault="00665465">
            <w:pPr>
              <w:rPr>
                <w:lang w:val="es-ES"/>
              </w:rPr>
            </w:pPr>
            <w:r w:rsidRPr="00AF08C8">
              <w:rPr>
                <w:lang w:val="es-ES"/>
              </w:rPr>
              <w:t>Diagramas UML y modelo de BD</w:t>
            </w:r>
          </w:p>
        </w:tc>
      </w:tr>
      <w:tr w:rsidR="003A57C8">
        <w:tc>
          <w:tcPr>
            <w:tcW w:w="2880" w:type="dxa"/>
          </w:tcPr>
          <w:p w:rsidR="003A57C8" w:rsidRDefault="00665465">
            <w:proofErr w:type="spellStart"/>
            <w:r>
              <w:t>Diseño</w:t>
            </w:r>
            <w:proofErr w:type="spellEnd"/>
            <w:r>
              <w:t xml:space="preserve"> UI/UX</w:t>
            </w:r>
          </w:p>
        </w:tc>
        <w:tc>
          <w:tcPr>
            <w:tcW w:w="2880" w:type="dxa"/>
          </w:tcPr>
          <w:p w:rsidR="003A57C8" w:rsidRDefault="00665465">
            <w:r>
              <w:t>Paint</w:t>
            </w:r>
          </w:p>
        </w:tc>
        <w:tc>
          <w:tcPr>
            <w:tcW w:w="2880" w:type="dxa"/>
          </w:tcPr>
          <w:p w:rsidR="003A57C8" w:rsidRDefault="00665465">
            <w:r>
              <w:t>Prototipos y diseño visual</w:t>
            </w:r>
          </w:p>
        </w:tc>
      </w:tr>
      <w:tr w:rsidR="003A57C8">
        <w:tc>
          <w:tcPr>
            <w:tcW w:w="2880" w:type="dxa"/>
          </w:tcPr>
          <w:p w:rsidR="003A57C8" w:rsidRDefault="00665465">
            <w:r>
              <w:t>Frontend</w:t>
            </w:r>
          </w:p>
        </w:tc>
        <w:tc>
          <w:tcPr>
            <w:tcW w:w="2880" w:type="dxa"/>
          </w:tcPr>
          <w:p w:rsidR="003A57C8" w:rsidRDefault="00665465">
            <w:r>
              <w:t>HTML5, CSS3, JavaScript</w:t>
            </w:r>
          </w:p>
        </w:tc>
        <w:tc>
          <w:tcPr>
            <w:tcW w:w="2880" w:type="dxa"/>
          </w:tcPr>
          <w:p w:rsidR="003A57C8" w:rsidRDefault="00665465">
            <w:r>
              <w:t>Interfaz de usuario</w:t>
            </w:r>
          </w:p>
        </w:tc>
      </w:tr>
      <w:tr w:rsidR="003A57C8">
        <w:tc>
          <w:tcPr>
            <w:tcW w:w="2880" w:type="dxa"/>
          </w:tcPr>
          <w:p w:rsidR="003A57C8" w:rsidRDefault="00665465">
            <w:r>
              <w:t>Backend</w:t>
            </w:r>
          </w:p>
        </w:tc>
        <w:tc>
          <w:tcPr>
            <w:tcW w:w="2880" w:type="dxa"/>
          </w:tcPr>
          <w:p w:rsidR="003A57C8" w:rsidRDefault="00665465">
            <w:r>
              <w:t>PHP</w:t>
            </w:r>
          </w:p>
        </w:tc>
        <w:tc>
          <w:tcPr>
            <w:tcW w:w="2880" w:type="dxa"/>
          </w:tcPr>
          <w:p w:rsidR="003A57C8" w:rsidRDefault="00665465">
            <w:r>
              <w:t>Lógica de negocio</w:t>
            </w:r>
          </w:p>
        </w:tc>
      </w:tr>
      <w:tr w:rsidR="003A57C8">
        <w:tc>
          <w:tcPr>
            <w:tcW w:w="2880" w:type="dxa"/>
          </w:tcPr>
          <w:p w:rsidR="003A57C8" w:rsidRDefault="00665465">
            <w:r>
              <w:t>Base de Datos</w:t>
            </w:r>
          </w:p>
        </w:tc>
        <w:tc>
          <w:tcPr>
            <w:tcW w:w="2880" w:type="dxa"/>
          </w:tcPr>
          <w:p w:rsidR="003A57C8" w:rsidRDefault="00665465">
            <w:r>
              <w:t>MySQL</w:t>
            </w:r>
          </w:p>
        </w:tc>
        <w:tc>
          <w:tcPr>
            <w:tcW w:w="2880" w:type="dxa"/>
          </w:tcPr>
          <w:p w:rsidR="003A57C8" w:rsidRDefault="00665465">
            <w:r>
              <w:t>Gestió</w:t>
            </w:r>
            <w:r>
              <w:t>n de información</w:t>
            </w:r>
          </w:p>
        </w:tc>
      </w:tr>
      <w:tr w:rsidR="003A57C8">
        <w:tc>
          <w:tcPr>
            <w:tcW w:w="2880" w:type="dxa"/>
          </w:tcPr>
          <w:p w:rsidR="003A57C8" w:rsidRDefault="00665465">
            <w:r>
              <w:t>Servidor</w:t>
            </w:r>
          </w:p>
        </w:tc>
        <w:tc>
          <w:tcPr>
            <w:tcW w:w="2880" w:type="dxa"/>
          </w:tcPr>
          <w:p w:rsidR="003A57C8" w:rsidRDefault="00665465">
            <w:r>
              <w:t>XAMPP</w:t>
            </w:r>
          </w:p>
        </w:tc>
        <w:tc>
          <w:tcPr>
            <w:tcW w:w="2880" w:type="dxa"/>
          </w:tcPr>
          <w:p w:rsidR="003A57C8" w:rsidRDefault="00665465">
            <w:r>
              <w:t>Entorno de desarrollo</w:t>
            </w:r>
          </w:p>
        </w:tc>
      </w:tr>
      <w:tr w:rsidR="003A57C8">
        <w:tc>
          <w:tcPr>
            <w:tcW w:w="2880" w:type="dxa"/>
          </w:tcPr>
          <w:p w:rsidR="003A57C8" w:rsidRDefault="00665465">
            <w:r>
              <w:t>Pruebas</w:t>
            </w:r>
          </w:p>
        </w:tc>
        <w:tc>
          <w:tcPr>
            <w:tcW w:w="2880" w:type="dxa"/>
          </w:tcPr>
          <w:p w:rsidR="003A57C8" w:rsidRDefault="00665465">
            <w:proofErr w:type="spellStart"/>
            <w:r>
              <w:t>Navegadores</w:t>
            </w:r>
            <w:proofErr w:type="spellEnd"/>
            <w:r>
              <w:t xml:space="preserve"> web</w:t>
            </w:r>
          </w:p>
        </w:tc>
        <w:tc>
          <w:tcPr>
            <w:tcW w:w="2880" w:type="dxa"/>
          </w:tcPr>
          <w:p w:rsidR="003A57C8" w:rsidRDefault="00665465">
            <w:r>
              <w:t>Test funcional y rendimiento</w:t>
            </w:r>
          </w:p>
        </w:tc>
      </w:tr>
      <w:tr w:rsidR="003A57C8">
        <w:tc>
          <w:tcPr>
            <w:tcW w:w="2880" w:type="dxa"/>
          </w:tcPr>
          <w:p w:rsidR="003A57C8" w:rsidRDefault="00665465">
            <w:r>
              <w:t>Documentación</w:t>
            </w:r>
          </w:p>
        </w:tc>
        <w:tc>
          <w:tcPr>
            <w:tcW w:w="2880" w:type="dxa"/>
          </w:tcPr>
          <w:p w:rsidR="003A57C8" w:rsidRDefault="00665465">
            <w:r>
              <w:t>Word</w:t>
            </w:r>
          </w:p>
        </w:tc>
        <w:tc>
          <w:tcPr>
            <w:tcW w:w="2880" w:type="dxa"/>
          </w:tcPr>
          <w:p w:rsidR="003A57C8" w:rsidRDefault="00665465">
            <w:r>
              <w:t>Manuales y reportes bilingües</w:t>
            </w:r>
          </w:p>
        </w:tc>
      </w:tr>
      <w:tr w:rsidR="003A57C8">
        <w:tc>
          <w:tcPr>
            <w:tcW w:w="2880" w:type="dxa"/>
          </w:tcPr>
          <w:p w:rsidR="003A57C8" w:rsidRDefault="00665465">
            <w:r>
              <w:t>Comunicación</w:t>
            </w:r>
          </w:p>
        </w:tc>
        <w:tc>
          <w:tcPr>
            <w:tcW w:w="2880" w:type="dxa"/>
          </w:tcPr>
          <w:p w:rsidR="003A57C8" w:rsidRDefault="00665465">
            <w:r>
              <w:t>WhatsApp, Discord</w:t>
            </w:r>
          </w:p>
        </w:tc>
        <w:tc>
          <w:tcPr>
            <w:tcW w:w="2880" w:type="dxa"/>
          </w:tcPr>
          <w:p w:rsidR="003A57C8" w:rsidRDefault="00665465">
            <w:r>
              <w:t>Coordinación del equipo</w:t>
            </w:r>
          </w:p>
        </w:tc>
      </w:tr>
    </w:tbl>
    <w:p w:rsidR="003A57C8" w:rsidRDefault="00665465">
      <w:pPr>
        <w:pStyle w:val="Ttulo1"/>
      </w:pPr>
      <w:r>
        <w:t>🔹</w:t>
      </w:r>
      <w:r>
        <w:t xml:space="preserve"> </w:t>
      </w:r>
      <w:r>
        <w:t>Justificación</w:t>
      </w:r>
    </w:p>
    <w:p w:rsidR="003A57C8" w:rsidRPr="00AF08C8" w:rsidRDefault="00665465">
      <w:pPr>
        <w:rPr>
          <w:lang w:val="es-ES"/>
        </w:rPr>
      </w:pPr>
      <w:r w:rsidRPr="00AF08C8">
        <w:rPr>
          <w:lang w:val="es-ES"/>
        </w:rPr>
        <w:t>El modelo en cascada fue seleccionado porque:</w:t>
      </w:r>
      <w:r w:rsidRPr="00AF08C8">
        <w:rPr>
          <w:lang w:val="es-ES"/>
        </w:rPr>
        <w:br/>
        <w:t>- Permite avanzar por fases bien definidas y documentadas, ideales para proyectos educativos.</w:t>
      </w:r>
      <w:r w:rsidRPr="00AF08C8">
        <w:rPr>
          <w:lang w:val="es-ES"/>
        </w:rPr>
        <w:br/>
        <w:t>- Facilita la asignación clara de responsabilidades y tiempos.</w:t>
      </w:r>
      <w:r w:rsidRPr="00AF08C8">
        <w:rPr>
          <w:lang w:val="es-ES"/>
        </w:rPr>
        <w:br/>
        <w:t>- Es sencillo de seguir para equipos in</w:t>
      </w:r>
      <w:r w:rsidRPr="00AF08C8">
        <w:rPr>
          <w:lang w:val="es-ES"/>
        </w:rPr>
        <w:t>terdisciplinarios.</w:t>
      </w:r>
      <w:r w:rsidRPr="00AF08C8">
        <w:rPr>
          <w:lang w:val="es-ES"/>
        </w:rPr>
        <w:br/>
        <w:t>- Genera documentación completa en cada etapa, cumpliendo con los requisitos del proyecto UTU.</w:t>
      </w:r>
    </w:p>
    <w:sectPr w:rsidR="003A57C8" w:rsidRPr="00AF08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7C8"/>
    <w:rsid w:val="00665465"/>
    <w:rsid w:val="00AA1D8D"/>
    <w:rsid w:val="00AF08C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E899F2"/>
  <w14:defaultImageDpi w14:val="300"/>
  <w15:docId w15:val="{26984744-0D55-446C-8554-9D229121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5EE414-5F68-477A-BEBD-6EA2175F7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</cp:lastModifiedBy>
  <cp:revision>3</cp:revision>
  <dcterms:created xsi:type="dcterms:W3CDTF">2013-12-23T23:15:00Z</dcterms:created>
  <dcterms:modified xsi:type="dcterms:W3CDTF">2025-09-09T16:31:00Z</dcterms:modified>
  <cp:category/>
</cp:coreProperties>
</file>