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C61" w:rsidRDefault="007F70CF">
      <w:pPr>
        <w:pStyle w:val="Ttulo"/>
        <w:rPr>
          <w:lang w:val="es-ES"/>
        </w:rPr>
      </w:pPr>
      <w:r w:rsidRPr="008D1A81">
        <w:rPr>
          <w:lang w:val="es-ES"/>
        </w:rPr>
        <w:t>Plan de Acción – Proyecto Interdisciplinario 3.º EMS UTU Técnica 1 (2025)</w:t>
      </w:r>
      <w:r w:rsidR="008D1A81">
        <w:rPr>
          <w:lang w:val="es-ES"/>
        </w:rPr>
        <w:t xml:space="preserve"> </w:t>
      </w:r>
      <w:proofErr w:type="spellStart"/>
      <w:r w:rsidR="00DF7CF6">
        <w:rPr>
          <w:lang w:val="es-ES"/>
        </w:rPr>
        <w:t>EmpleoYa</w:t>
      </w:r>
      <w:proofErr w:type="spellEnd"/>
    </w:p>
    <w:p w:rsidR="00DF7CF6" w:rsidRDefault="00DF7CF6" w:rsidP="00DF7CF6">
      <w:pPr>
        <w:rPr>
          <w:lang w:val="es-ES"/>
        </w:rPr>
      </w:pPr>
      <w:r>
        <w:rPr>
          <w:lang w:val="es-ES"/>
        </w:rPr>
        <w:t>Integrantes</w:t>
      </w:r>
    </w:p>
    <w:p w:rsidR="00DF7CF6" w:rsidRDefault="00DF7CF6" w:rsidP="00DF7CF6">
      <w:pPr>
        <w:rPr>
          <w:lang w:val="es-ES"/>
        </w:rPr>
      </w:pPr>
      <w:proofErr w:type="spellStart"/>
      <w:proofErr w:type="gramStart"/>
      <w:r>
        <w:rPr>
          <w:lang w:val="es-ES"/>
        </w:rPr>
        <w:t>Bitencurt,Lucas</w:t>
      </w:r>
      <w:proofErr w:type="spellEnd"/>
      <w:proofErr w:type="gramEnd"/>
    </w:p>
    <w:p w:rsidR="00DF7CF6" w:rsidRDefault="00DF7CF6" w:rsidP="00DF7CF6">
      <w:pPr>
        <w:rPr>
          <w:lang w:val="es-ES"/>
        </w:rPr>
      </w:pPr>
      <w:r>
        <w:rPr>
          <w:lang w:val="es-ES"/>
        </w:rPr>
        <w:t>Ferreira, Rodrigo</w:t>
      </w:r>
    </w:p>
    <w:p w:rsidR="00DF7CF6" w:rsidRDefault="00DF7CF6" w:rsidP="00DF7CF6">
      <w:pPr>
        <w:rPr>
          <w:lang w:val="es-ES"/>
        </w:rPr>
      </w:pPr>
      <w:proofErr w:type="spellStart"/>
      <w:r>
        <w:rPr>
          <w:lang w:val="es-ES"/>
        </w:rPr>
        <w:t>Perez</w:t>
      </w:r>
      <w:proofErr w:type="spellEnd"/>
      <w:r>
        <w:rPr>
          <w:lang w:val="es-ES"/>
        </w:rPr>
        <w:t>, Alejandro</w:t>
      </w:r>
    </w:p>
    <w:p w:rsidR="00E21C61" w:rsidRPr="008D1A81" w:rsidRDefault="007F70CF" w:rsidP="00DF7CF6">
      <w:pPr>
        <w:rPr>
          <w:lang w:val="es-ES"/>
        </w:rPr>
      </w:pPr>
      <w:r>
        <w:rPr>
          <w:rFonts w:ascii="Segoe UI Symbol" w:hAnsi="Segoe UI Symbol" w:cs="Segoe UI Symbol"/>
        </w:rPr>
        <w:t>🎯</w:t>
      </w:r>
      <w:r w:rsidRPr="008D1A81">
        <w:rPr>
          <w:lang w:val="es-ES"/>
        </w:rPr>
        <w:t xml:space="preserve"> Objetivo General</w:t>
      </w:r>
    </w:p>
    <w:p w:rsidR="00E21C61" w:rsidRPr="008D1A81" w:rsidRDefault="007F70CF">
      <w:pPr>
        <w:rPr>
          <w:lang w:val="es-ES"/>
        </w:rPr>
      </w:pPr>
      <w:r w:rsidRPr="008D1A81">
        <w:rPr>
          <w:lang w:val="es-ES"/>
        </w:rPr>
        <w:t>C</w:t>
      </w:r>
      <w:r w:rsidRPr="008D1A81">
        <w:rPr>
          <w:lang w:val="es-ES"/>
        </w:rPr>
        <w:t xml:space="preserve">rear una plataforma web que centralice información sobre situaciones sociales críticas en Treinta y Tres y proponga soluciones, campañas solidarias y recursos </w:t>
      </w:r>
      <w:r w:rsidRPr="008D1A81">
        <w:rPr>
          <w:lang w:val="es-ES"/>
        </w:rPr>
        <w:t>para la comunidad.</w:t>
      </w:r>
    </w:p>
    <w:p w:rsidR="00E21C61" w:rsidRPr="008D1A81" w:rsidRDefault="007F70CF">
      <w:pPr>
        <w:pStyle w:val="Ttulo1"/>
        <w:rPr>
          <w:lang w:val="es-ES"/>
        </w:rPr>
      </w:pPr>
      <w:r>
        <w:t>🔹</w:t>
      </w:r>
      <w:r w:rsidRPr="008D1A81">
        <w:rPr>
          <w:lang w:val="es-ES"/>
        </w:rPr>
        <w:t xml:space="preserve"> 1. Fase de Preparación (Semana 1: hasta el 10 de septiembre)</w:t>
      </w:r>
    </w:p>
    <w:p w:rsidR="00E21C61" w:rsidRPr="008D1A81" w:rsidRDefault="007F70CF">
      <w:pPr>
        <w:rPr>
          <w:lang w:val="es-ES"/>
        </w:rPr>
      </w:pPr>
      <w:r w:rsidRPr="008D1A81">
        <w:rPr>
          <w:lang w:val="es-ES"/>
        </w:rPr>
        <w:t>Objetivo: Definir el alcance, equipo y lineamientos iniciales.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21C61">
        <w:tc>
          <w:tcPr>
            <w:tcW w:w="2160" w:type="dxa"/>
          </w:tcPr>
          <w:p w:rsidR="00E21C61" w:rsidRDefault="007F70CF">
            <w:proofErr w:type="spellStart"/>
            <w:r>
              <w:t>Tarea</w:t>
            </w:r>
            <w:proofErr w:type="spellEnd"/>
          </w:p>
        </w:tc>
        <w:tc>
          <w:tcPr>
            <w:tcW w:w="2160" w:type="dxa"/>
          </w:tcPr>
          <w:p w:rsidR="00E21C61" w:rsidRDefault="007F70CF">
            <w:r>
              <w:t>Responsable(s)</w:t>
            </w:r>
          </w:p>
        </w:tc>
        <w:tc>
          <w:tcPr>
            <w:tcW w:w="2160" w:type="dxa"/>
          </w:tcPr>
          <w:p w:rsidR="00E21C61" w:rsidRDefault="007F70CF">
            <w:r>
              <w:t>Herramientas</w:t>
            </w:r>
          </w:p>
        </w:tc>
        <w:tc>
          <w:tcPr>
            <w:tcW w:w="2160" w:type="dxa"/>
          </w:tcPr>
          <w:p w:rsidR="00E21C61" w:rsidRDefault="007F70CF">
            <w:r>
              <w:t>Entregable</w:t>
            </w:r>
          </w:p>
        </w:tc>
      </w:tr>
      <w:tr w:rsidR="00E21C61" w:rsidRPr="008D1A81">
        <w:tc>
          <w:tcPr>
            <w:tcW w:w="2160" w:type="dxa"/>
          </w:tcPr>
          <w:p w:rsidR="00E21C61" w:rsidRPr="008D1A81" w:rsidRDefault="007F70CF">
            <w:pPr>
              <w:rPr>
                <w:lang w:val="es-ES"/>
              </w:rPr>
            </w:pPr>
            <w:r w:rsidRPr="008D1A81">
              <w:rPr>
                <w:lang w:val="es-ES"/>
              </w:rPr>
              <w:t>Conformación de equipos y asignación de roles</w:t>
            </w:r>
          </w:p>
        </w:tc>
        <w:tc>
          <w:tcPr>
            <w:tcW w:w="2160" w:type="dxa"/>
          </w:tcPr>
          <w:p w:rsidR="008D1A81" w:rsidRDefault="008D1A81">
            <w:proofErr w:type="spellStart"/>
            <w:r>
              <w:t>Equipo</w:t>
            </w:r>
            <w:proofErr w:type="spellEnd"/>
            <w:r>
              <w:t xml:space="preserve"> </w:t>
            </w:r>
            <w:proofErr w:type="spellStart"/>
            <w:r>
              <w:t>Sociología</w:t>
            </w:r>
            <w:proofErr w:type="spellEnd"/>
          </w:p>
          <w:p w:rsidR="008D1A81" w:rsidRDefault="008D1A81">
            <w:proofErr w:type="spellStart"/>
            <w:r>
              <w:t>grupo</w:t>
            </w:r>
            <w:proofErr w:type="spellEnd"/>
          </w:p>
        </w:tc>
        <w:tc>
          <w:tcPr>
            <w:tcW w:w="2160" w:type="dxa"/>
          </w:tcPr>
          <w:p w:rsidR="00E21C61" w:rsidRDefault="008D1A81">
            <w:r>
              <w:t>word</w:t>
            </w:r>
          </w:p>
        </w:tc>
        <w:tc>
          <w:tcPr>
            <w:tcW w:w="2160" w:type="dxa"/>
          </w:tcPr>
          <w:p w:rsidR="00E21C61" w:rsidRPr="008D1A81" w:rsidRDefault="007F70CF">
            <w:pPr>
              <w:rPr>
                <w:lang w:val="es-ES"/>
              </w:rPr>
            </w:pPr>
            <w:r w:rsidRPr="008D1A81">
              <w:rPr>
                <w:lang w:val="es-ES"/>
              </w:rPr>
              <w:t>Lista de integrantes y roles</w:t>
            </w:r>
          </w:p>
        </w:tc>
      </w:tr>
      <w:tr w:rsidR="00E21C61">
        <w:tc>
          <w:tcPr>
            <w:tcW w:w="2160" w:type="dxa"/>
          </w:tcPr>
          <w:p w:rsidR="00E21C61" w:rsidRPr="008D1A81" w:rsidRDefault="007F70CF">
            <w:pPr>
              <w:rPr>
                <w:lang w:val="es-ES"/>
              </w:rPr>
            </w:pPr>
            <w:r w:rsidRPr="008D1A81">
              <w:rPr>
                <w:lang w:val="es-ES"/>
              </w:rPr>
              <w:t>Definición de problemática social a trabajar</w:t>
            </w:r>
          </w:p>
        </w:tc>
        <w:tc>
          <w:tcPr>
            <w:tcW w:w="2160" w:type="dxa"/>
          </w:tcPr>
          <w:p w:rsidR="008D1A81" w:rsidRDefault="008D1A81" w:rsidP="008D1A81">
            <w:r>
              <w:t>Rodrigo Ferreira</w:t>
            </w:r>
          </w:p>
          <w:p w:rsidR="008D1A81" w:rsidRDefault="008D1A81" w:rsidP="008D1A81">
            <w:r>
              <w:t xml:space="preserve">Lucas </w:t>
            </w:r>
            <w:proofErr w:type="spellStart"/>
            <w:r>
              <w:t>Bitencurt</w:t>
            </w:r>
            <w:proofErr w:type="spellEnd"/>
          </w:p>
          <w:p w:rsidR="00E21C61" w:rsidRDefault="008D1A81" w:rsidP="008D1A81">
            <w:r>
              <w:t>Alejandro Perez</w:t>
            </w:r>
          </w:p>
        </w:tc>
        <w:tc>
          <w:tcPr>
            <w:tcW w:w="2160" w:type="dxa"/>
          </w:tcPr>
          <w:p w:rsidR="00E21C61" w:rsidRDefault="007F70CF">
            <w:proofErr w:type="spellStart"/>
            <w:r>
              <w:t>fuentes</w:t>
            </w:r>
            <w:proofErr w:type="spellEnd"/>
            <w:r>
              <w:t xml:space="preserve"> locales</w:t>
            </w:r>
          </w:p>
        </w:tc>
        <w:tc>
          <w:tcPr>
            <w:tcW w:w="2160" w:type="dxa"/>
          </w:tcPr>
          <w:p w:rsidR="00E21C61" w:rsidRDefault="007F70CF">
            <w:r>
              <w:t>Documento de diagnóstico inicial</w:t>
            </w:r>
          </w:p>
        </w:tc>
      </w:tr>
      <w:tr w:rsidR="00E21C61">
        <w:tc>
          <w:tcPr>
            <w:tcW w:w="2160" w:type="dxa"/>
          </w:tcPr>
          <w:p w:rsidR="00E21C61" w:rsidRPr="008D1A81" w:rsidRDefault="007F70CF">
            <w:pPr>
              <w:rPr>
                <w:lang w:val="es-ES"/>
              </w:rPr>
            </w:pPr>
            <w:r w:rsidRPr="008D1A81">
              <w:rPr>
                <w:lang w:val="es-ES"/>
              </w:rPr>
              <w:t>Definir objetivos generales y específicos</w:t>
            </w:r>
          </w:p>
        </w:tc>
        <w:tc>
          <w:tcPr>
            <w:tcW w:w="2160" w:type="dxa"/>
          </w:tcPr>
          <w:p w:rsidR="008D1A81" w:rsidRDefault="008D1A81" w:rsidP="008D1A81">
            <w:r>
              <w:t>Rodrigo Ferreira</w:t>
            </w:r>
          </w:p>
          <w:p w:rsidR="008D1A81" w:rsidRDefault="008D1A81" w:rsidP="008D1A81">
            <w:r>
              <w:t xml:space="preserve">Lucas </w:t>
            </w:r>
            <w:proofErr w:type="spellStart"/>
            <w:r>
              <w:t>Bitencurt</w:t>
            </w:r>
            <w:proofErr w:type="spellEnd"/>
          </w:p>
          <w:p w:rsidR="008D1A81" w:rsidRDefault="008D1A81" w:rsidP="008D1A81">
            <w:r>
              <w:t>Alejandro Perez</w:t>
            </w:r>
          </w:p>
        </w:tc>
        <w:tc>
          <w:tcPr>
            <w:tcW w:w="2160" w:type="dxa"/>
          </w:tcPr>
          <w:p w:rsidR="00E21C61" w:rsidRDefault="008D1A81">
            <w:r>
              <w:t>Word / Power point</w:t>
            </w:r>
          </w:p>
        </w:tc>
        <w:tc>
          <w:tcPr>
            <w:tcW w:w="2160" w:type="dxa"/>
          </w:tcPr>
          <w:p w:rsidR="00E21C61" w:rsidRDefault="007F70CF">
            <w:r>
              <w:t>Documento de objetivos (bilingüe)</w:t>
            </w:r>
          </w:p>
        </w:tc>
      </w:tr>
      <w:tr w:rsidR="00E21C61" w:rsidRPr="008D1A81">
        <w:tc>
          <w:tcPr>
            <w:tcW w:w="2160" w:type="dxa"/>
          </w:tcPr>
          <w:p w:rsidR="00E21C61" w:rsidRPr="008D1A81" w:rsidRDefault="007F70CF">
            <w:pPr>
              <w:rPr>
                <w:lang w:val="es-ES"/>
              </w:rPr>
            </w:pPr>
            <w:r w:rsidRPr="008D1A81">
              <w:rPr>
                <w:lang w:val="es-ES"/>
              </w:rPr>
              <w:t>Crear identidad preliminar (nombre, logo, misión, visión)</w:t>
            </w:r>
          </w:p>
        </w:tc>
        <w:tc>
          <w:tcPr>
            <w:tcW w:w="2160" w:type="dxa"/>
          </w:tcPr>
          <w:p w:rsidR="00E21C61" w:rsidRDefault="008D1A81">
            <w:r>
              <w:t xml:space="preserve">Rodrigo </w:t>
            </w:r>
            <w:proofErr w:type="spellStart"/>
            <w:r>
              <w:t>Ferriera</w:t>
            </w:r>
            <w:proofErr w:type="spellEnd"/>
          </w:p>
          <w:p w:rsidR="008D1A81" w:rsidRDefault="008D1A81">
            <w:r>
              <w:t xml:space="preserve">Lucas </w:t>
            </w:r>
            <w:proofErr w:type="spellStart"/>
            <w:r>
              <w:t>bitencurt</w:t>
            </w:r>
            <w:proofErr w:type="spellEnd"/>
          </w:p>
          <w:p w:rsidR="008D1A81" w:rsidRDefault="008D1A81">
            <w:r>
              <w:t>Alejandro Perez</w:t>
            </w:r>
          </w:p>
          <w:p w:rsidR="008D1A81" w:rsidRDefault="008D1A81"/>
        </w:tc>
        <w:tc>
          <w:tcPr>
            <w:tcW w:w="2160" w:type="dxa"/>
          </w:tcPr>
          <w:p w:rsidR="00E21C61" w:rsidRDefault="007F70CF">
            <w:r>
              <w:lastRenderedPageBreak/>
              <w:t>Canva, Photoshop</w:t>
            </w:r>
          </w:p>
        </w:tc>
        <w:tc>
          <w:tcPr>
            <w:tcW w:w="2160" w:type="dxa"/>
          </w:tcPr>
          <w:p w:rsidR="00E21C61" w:rsidRPr="008D1A81" w:rsidRDefault="007F70CF">
            <w:pPr>
              <w:rPr>
                <w:lang w:val="es-ES"/>
              </w:rPr>
            </w:pPr>
            <w:r w:rsidRPr="008D1A81">
              <w:rPr>
                <w:lang w:val="es-ES"/>
              </w:rPr>
              <w:t>Logo preliminar y documento bilingüe</w:t>
            </w:r>
          </w:p>
        </w:tc>
      </w:tr>
      <w:tr w:rsidR="00E21C61" w:rsidRPr="008D1A81">
        <w:tc>
          <w:tcPr>
            <w:tcW w:w="2160" w:type="dxa"/>
          </w:tcPr>
          <w:p w:rsidR="00E21C61" w:rsidRDefault="007F70CF">
            <w:proofErr w:type="spellStart"/>
            <w:r>
              <w:lastRenderedPageBreak/>
              <w:t>Configurar</w:t>
            </w:r>
            <w:proofErr w:type="spellEnd"/>
            <w:r>
              <w:t xml:space="preserve"> </w:t>
            </w:r>
            <w:proofErr w:type="spellStart"/>
            <w:r>
              <w:t>repositorio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</w:p>
        </w:tc>
        <w:tc>
          <w:tcPr>
            <w:tcW w:w="2160" w:type="dxa"/>
          </w:tcPr>
          <w:p w:rsidR="008D1A81" w:rsidRPr="008D1A81" w:rsidRDefault="008D1A81">
            <w:pPr>
              <w:rPr>
                <w:lang w:val="es-ES"/>
              </w:rPr>
            </w:pPr>
            <w:r w:rsidRPr="008D1A81">
              <w:rPr>
                <w:lang w:val="es-ES"/>
              </w:rPr>
              <w:t>Rodrigo F</w:t>
            </w:r>
            <w:r>
              <w:rPr>
                <w:lang w:val="es-ES"/>
              </w:rPr>
              <w:t>erreira</w:t>
            </w:r>
          </w:p>
        </w:tc>
        <w:tc>
          <w:tcPr>
            <w:tcW w:w="2160" w:type="dxa"/>
          </w:tcPr>
          <w:p w:rsidR="00E21C61" w:rsidRPr="008D1A81" w:rsidRDefault="008D1A81">
            <w:pPr>
              <w:rPr>
                <w:lang w:val="es-ES"/>
              </w:rPr>
            </w:pPr>
            <w:r>
              <w:rPr>
                <w:lang w:val="es-ES"/>
              </w:rPr>
              <w:t xml:space="preserve">Consola </w:t>
            </w:r>
            <w:proofErr w:type="spellStart"/>
            <w:r>
              <w:rPr>
                <w:lang w:val="es-ES"/>
              </w:rPr>
              <w:t>Git</w:t>
            </w:r>
            <w:proofErr w:type="spellEnd"/>
          </w:p>
        </w:tc>
        <w:tc>
          <w:tcPr>
            <w:tcW w:w="2160" w:type="dxa"/>
          </w:tcPr>
          <w:p w:rsidR="00E21C61" w:rsidRPr="008D1A81" w:rsidRDefault="007F70CF">
            <w:pPr>
              <w:rPr>
                <w:lang w:val="es-ES"/>
              </w:rPr>
            </w:pPr>
            <w:r w:rsidRPr="008D1A81">
              <w:rPr>
                <w:lang w:val="es-ES"/>
              </w:rPr>
              <w:t xml:space="preserve">URL del </w:t>
            </w:r>
            <w:r w:rsidRPr="008D1A81">
              <w:rPr>
                <w:lang w:val="es-ES"/>
              </w:rPr>
              <w:t>repo y README inicial</w:t>
            </w:r>
          </w:p>
        </w:tc>
      </w:tr>
      <w:tr w:rsidR="00E21C61">
        <w:tc>
          <w:tcPr>
            <w:tcW w:w="2160" w:type="dxa"/>
          </w:tcPr>
          <w:p w:rsidR="00E21C61" w:rsidRDefault="007F70CF">
            <w:proofErr w:type="spellStart"/>
            <w:r>
              <w:t>Planificar</w:t>
            </w:r>
            <w:proofErr w:type="spellEnd"/>
            <w:r>
              <w:t xml:space="preserve"> </w:t>
            </w:r>
            <w:proofErr w:type="spellStart"/>
            <w:r>
              <w:t>cronograma</w:t>
            </w:r>
            <w:proofErr w:type="spellEnd"/>
            <w:r>
              <w:t xml:space="preserve"> (Gantt)</w:t>
            </w:r>
          </w:p>
        </w:tc>
        <w:tc>
          <w:tcPr>
            <w:tcW w:w="2160" w:type="dxa"/>
          </w:tcPr>
          <w:p w:rsidR="00E21C61" w:rsidRDefault="008D1A81">
            <w:proofErr w:type="spellStart"/>
            <w:r>
              <w:t>Grupo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  <w:tc>
          <w:tcPr>
            <w:tcW w:w="2160" w:type="dxa"/>
          </w:tcPr>
          <w:p w:rsidR="00E21C61" w:rsidRDefault="008D1A81">
            <w:r>
              <w:t>excel</w:t>
            </w:r>
          </w:p>
        </w:tc>
        <w:tc>
          <w:tcPr>
            <w:tcW w:w="2160" w:type="dxa"/>
          </w:tcPr>
          <w:p w:rsidR="00E21C61" w:rsidRDefault="007F70CF">
            <w:r>
              <w:t>Cronograma inicial en PDF</w:t>
            </w:r>
          </w:p>
        </w:tc>
      </w:tr>
    </w:tbl>
    <w:p w:rsidR="00E21C61" w:rsidRPr="008D1A81" w:rsidRDefault="007F70CF">
      <w:pPr>
        <w:pStyle w:val="Ttulo1"/>
        <w:rPr>
          <w:lang w:val="es-ES"/>
        </w:rPr>
      </w:pPr>
      <w:r>
        <w:t>🔹</w:t>
      </w:r>
      <w:r w:rsidRPr="008D1A81">
        <w:rPr>
          <w:lang w:val="es-ES"/>
        </w:rPr>
        <w:t xml:space="preserve"> 2. Fase de Investigación y Diseño (Semanas 2-3: 11 al 24 de septiembre)</w:t>
      </w:r>
    </w:p>
    <w:p w:rsidR="00E21C61" w:rsidRPr="008D1A81" w:rsidRDefault="007F70CF">
      <w:pPr>
        <w:rPr>
          <w:lang w:val="es-ES"/>
        </w:rPr>
      </w:pPr>
      <w:r w:rsidRPr="008D1A81">
        <w:rPr>
          <w:lang w:val="es-ES"/>
        </w:rPr>
        <w:t>Especificación de requerimientos y diseño del sistema.</w:t>
      </w:r>
    </w:p>
    <w:p w:rsidR="00E21C61" w:rsidRPr="008D1A81" w:rsidRDefault="007F70CF">
      <w:pPr>
        <w:pStyle w:val="Ttulo1"/>
        <w:rPr>
          <w:lang w:val="es-ES"/>
        </w:rPr>
      </w:pPr>
      <w:r>
        <w:t>🔹</w:t>
      </w:r>
      <w:r w:rsidRPr="008D1A81">
        <w:rPr>
          <w:lang w:val="es-ES"/>
        </w:rPr>
        <w:t xml:space="preserve"> 3. Fase de Desarrollo (Semanas 4-6: 25 de septiembre al 15 de octubre)</w:t>
      </w:r>
    </w:p>
    <w:p w:rsidR="00E21C61" w:rsidRPr="008D1A81" w:rsidRDefault="007F70CF">
      <w:pPr>
        <w:rPr>
          <w:lang w:val="es-ES"/>
        </w:rPr>
      </w:pPr>
      <w:r w:rsidRPr="008D1A81">
        <w:rPr>
          <w:lang w:val="es-ES"/>
        </w:rPr>
        <w:t>Construcción de la plataforma funcional.</w:t>
      </w:r>
    </w:p>
    <w:p w:rsidR="00E21C61" w:rsidRPr="008D1A81" w:rsidRDefault="007F70CF">
      <w:pPr>
        <w:pStyle w:val="Ttulo1"/>
        <w:rPr>
          <w:lang w:val="es-ES"/>
        </w:rPr>
      </w:pPr>
      <w:r>
        <w:t>🔹</w:t>
      </w:r>
      <w:r w:rsidRPr="008D1A81">
        <w:rPr>
          <w:lang w:val="es-ES"/>
        </w:rPr>
        <w:t xml:space="preserve"> 4. Fase de Pruebas y Ajustes (Semanas 7-8: 16 al 30 de octubre)</w:t>
      </w:r>
    </w:p>
    <w:p w:rsidR="00E21C61" w:rsidRPr="008D1A81" w:rsidRDefault="007F70CF">
      <w:pPr>
        <w:rPr>
          <w:lang w:val="es-ES"/>
        </w:rPr>
      </w:pPr>
      <w:r w:rsidRPr="008D1A81">
        <w:rPr>
          <w:lang w:val="es-ES"/>
        </w:rPr>
        <w:t>Validación de funcionamiento, usabilidad y rendimiento.</w:t>
      </w:r>
    </w:p>
    <w:p w:rsidR="00E21C61" w:rsidRPr="008D1A81" w:rsidRDefault="007F70CF">
      <w:pPr>
        <w:pStyle w:val="Ttulo1"/>
        <w:rPr>
          <w:lang w:val="es-ES"/>
        </w:rPr>
      </w:pPr>
      <w:r>
        <w:t>🔹</w:t>
      </w:r>
      <w:r w:rsidRPr="008D1A81">
        <w:rPr>
          <w:lang w:val="es-ES"/>
        </w:rPr>
        <w:t xml:space="preserve"> 5. Fase de Presen</w:t>
      </w:r>
      <w:r w:rsidRPr="008D1A81">
        <w:rPr>
          <w:lang w:val="es-ES"/>
        </w:rPr>
        <w:t>tación y Entrega Final (</w:t>
      </w:r>
      <w:proofErr w:type="gramStart"/>
      <w:r w:rsidR="00DF7CF6">
        <w:rPr>
          <w:lang w:val="es-ES"/>
        </w:rPr>
        <w:t>N</w:t>
      </w:r>
      <w:r w:rsidR="00DF7CF6" w:rsidRPr="008D1A81">
        <w:rPr>
          <w:lang w:val="es-ES"/>
        </w:rPr>
        <w:t>oviembre</w:t>
      </w:r>
      <w:proofErr w:type="gramEnd"/>
      <w:r w:rsidRPr="008D1A81">
        <w:rPr>
          <w:lang w:val="es-ES"/>
        </w:rPr>
        <w:t>)</w:t>
      </w:r>
    </w:p>
    <w:p w:rsidR="00E21C61" w:rsidRPr="008D1A81" w:rsidRDefault="007F70CF">
      <w:pPr>
        <w:rPr>
          <w:lang w:val="es-ES"/>
        </w:rPr>
      </w:pPr>
      <w:r w:rsidRPr="008D1A81">
        <w:rPr>
          <w:lang w:val="es-ES"/>
        </w:rPr>
        <w:t>Consolidación y presentación del proyecto.</w:t>
      </w:r>
    </w:p>
    <w:sectPr w:rsidR="00E21C61" w:rsidRPr="008D1A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32AA9"/>
    <w:rsid w:val="0029639D"/>
    <w:rsid w:val="00326F90"/>
    <w:rsid w:val="007F70CF"/>
    <w:rsid w:val="008D1A81"/>
    <w:rsid w:val="00AA1D8D"/>
    <w:rsid w:val="00B47730"/>
    <w:rsid w:val="00CB0664"/>
    <w:rsid w:val="00DF7CF6"/>
    <w:rsid w:val="00E21C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21BEE9"/>
  <w14:defaultImageDpi w14:val="300"/>
  <w15:docId w15:val="{BAE8AE4A-1B60-4A27-B2BD-FEEC1CA6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92A2B6-9DEB-4CA5-A6E4-3532A3AC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Rodrigo</cp:lastModifiedBy>
  <cp:revision>2</cp:revision>
  <dcterms:created xsi:type="dcterms:W3CDTF">2025-09-09T15:41:00Z</dcterms:created>
  <dcterms:modified xsi:type="dcterms:W3CDTF">2025-09-09T15:41:00Z</dcterms:modified>
  <cp:category/>
</cp:coreProperties>
</file>