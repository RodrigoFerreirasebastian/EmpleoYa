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5DA" w:rsidRPr="00AA7160" w:rsidRDefault="00AA7160">
      <w:pPr>
        <w:rPr>
          <w:lang w:val="es-ES"/>
        </w:rPr>
      </w:pPr>
      <w:r>
        <w:rPr>
          <w:b/>
          <w:sz w:val="32"/>
        </w:rPr>
        <w:t>📂</w:t>
      </w:r>
      <w:r w:rsidRPr="00AA7160">
        <w:rPr>
          <w:b/>
          <w:sz w:val="32"/>
          <w:lang w:val="es-ES"/>
        </w:rPr>
        <w:t xml:space="preserve"> Repositorio </w:t>
      </w:r>
      <w:proofErr w:type="spellStart"/>
      <w:r w:rsidRPr="00AA7160">
        <w:rPr>
          <w:b/>
          <w:sz w:val="32"/>
          <w:lang w:val="es-ES"/>
        </w:rPr>
        <w:t>Git</w:t>
      </w:r>
      <w:proofErr w:type="spellEnd"/>
      <w:r w:rsidRPr="00AA7160">
        <w:rPr>
          <w:b/>
          <w:sz w:val="32"/>
          <w:lang w:val="es-ES"/>
        </w:rPr>
        <w:t xml:space="preserve"> Configurado y Documentado</w:t>
      </w:r>
    </w:p>
    <w:p w:rsidR="003675DA" w:rsidRPr="00AA7160" w:rsidRDefault="003675DA">
      <w:pPr>
        <w:rPr>
          <w:lang w:val="es-ES"/>
        </w:rPr>
      </w:pPr>
    </w:p>
    <w:p w:rsidR="003675DA" w:rsidRPr="00AA7160" w:rsidRDefault="00AA7160">
      <w:pPr>
        <w:pStyle w:val="Ttulo2"/>
        <w:rPr>
          <w:lang w:val="es-ES"/>
        </w:rPr>
      </w:pPr>
      <w:r>
        <w:t>🔗</w:t>
      </w:r>
      <w:r w:rsidRPr="00AA7160">
        <w:rPr>
          <w:lang w:val="es-ES"/>
        </w:rPr>
        <w:t xml:space="preserve"> URL del repositorio: https://github.com/RodrigoFerreirasebastian/EmpleoYa.git</w:t>
      </w:r>
    </w:p>
    <w:p w:rsidR="003675DA" w:rsidRPr="00AA7160" w:rsidRDefault="00AA7160">
      <w:pPr>
        <w:pStyle w:val="Ttulo2"/>
        <w:rPr>
          <w:lang w:val="es-ES"/>
        </w:rPr>
      </w:pPr>
      <w:r w:rsidRPr="00AA7160">
        <w:rPr>
          <w:lang w:val="es-ES"/>
        </w:rPr>
        <w:t>✅ Primeros Archivos Subidos</w:t>
      </w:r>
    </w:p>
    <w:p w:rsidR="003675DA" w:rsidRPr="00AA7160" w:rsidRDefault="00AA7160">
      <w:pPr>
        <w:rPr>
          <w:lang w:val="es-ES"/>
        </w:rPr>
      </w:pPr>
      <w:r w:rsidRPr="00AA7160">
        <w:rPr>
          <w:lang w:val="es-ES"/>
        </w:rPr>
        <w:t xml:space="preserve">En el historial de </w:t>
      </w:r>
      <w:proofErr w:type="spellStart"/>
      <w:r w:rsidRPr="00AA7160">
        <w:rPr>
          <w:lang w:val="es-ES"/>
        </w:rPr>
        <w:t>commits</w:t>
      </w:r>
      <w:proofErr w:type="spellEnd"/>
      <w:r w:rsidRPr="00AA7160">
        <w:rPr>
          <w:lang w:val="es-ES"/>
        </w:rPr>
        <w:t xml:space="preserve"> se observa que la primera acción realizada fue la creación de la estructura base del proyecto. Esto marcó el inicio formal del desarrollo en GitHub, permitiendo sentar una base organizada para el trabajo en equipo.</w:t>
      </w:r>
    </w:p>
    <w:p w:rsidR="003675DA" w:rsidRPr="00AA7160" w:rsidRDefault="00AA7160">
      <w:pPr>
        <w:rPr>
          <w:lang w:val="es-ES"/>
        </w:rPr>
      </w:pPr>
      <w:r w:rsidRPr="00AA7160">
        <w:rPr>
          <w:lang w:val="es-ES"/>
        </w:rPr>
        <w:t>Entre los primeros elementos subidos se destacan:</w:t>
      </w:r>
    </w:p>
    <w:p w:rsidR="003675DA" w:rsidRPr="00AA7160" w:rsidRDefault="00AA7160">
      <w:pPr>
        <w:rPr>
          <w:lang w:val="es-ES"/>
        </w:rPr>
      </w:pPr>
      <w:r w:rsidRPr="00AA7160">
        <w:rPr>
          <w:lang w:val="es-ES"/>
        </w:rPr>
        <w:t>- **README inicial**: Documento que explica el propósito del proyecto, la metodología a seguir y las instrucciones básicas para colaboradores.</w:t>
      </w:r>
    </w:p>
    <w:p w:rsidR="003675DA" w:rsidRPr="00AA7160" w:rsidRDefault="00AA7160">
      <w:pPr>
        <w:rPr>
          <w:lang w:val="es-ES"/>
        </w:rPr>
      </w:pPr>
      <w:r w:rsidRPr="00AA7160">
        <w:rPr>
          <w:lang w:val="es-ES"/>
        </w:rPr>
        <w:t xml:space="preserve">- **Estructura de carpetas**: Organización inicial pensada para separar componentes como </w:t>
      </w:r>
      <w:proofErr w:type="spellStart"/>
      <w:r w:rsidRPr="00AA7160">
        <w:rPr>
          <w:lang w:val="es-ES"/>
        </w:rPr>
        <w:t>frontend</w:t>
      </w:r>
      <w:proofErr w:type="spellEnd"/>
      <w:r w:rsidRPr="00AA7160">
        <w:rPr>
          <w:lang w:val="es-ES"/>
        </w:rPr>
        <w:t xml:space="preserve">, </w:t>
      </w:r>
      <w:proofErr w:type="spellStart"/>
      <w:r w:rsidRPr="00AA7160">
        <w:rPr>
          <w:lang w:val="es-ES"/>
        </w:rPr>
        <w:t>backend</w:t>
      </w:r>
      <w:proofErr w:type="spellEnd"/>
      <w:r w:rsidRPr="00AA7160">
        <w:rPr>
          <w:lang w:val="es-ES"/>
        </w:rPr>
        <w:t xml:space="preserve"> y recursos adicionales. Esta estructura fue clave para mantener claridad desde el inicio.</w:t>
      </w:r>
    </w:p>
    <w:p w:rsidR="003675DA" w:rsidRPr="00AA7160" w:rsidRDefault="00AA7160">
      <w:pPr>
        <w:rPr>
          <w:lang w:val="es-ES"/>
        </w:rPr>
      </w:pPr>
      <w:r w:rsidRPr="00AA7160">
        <w:rPr>
          <w:lang w:val="es-ES"/>
        </w:rPr>
        <w:t>- **Archivos de configuración inicial**: Elementos básicos necesarios para la compatibilidad del entorno de desarrollo y pruebas.</w:t>
      </w:r>
    </w:p>
    <w:p w:rsidR="003675DA" w:rsidRPr="00AA7160" w:rsidRDefault="00AA7160">
      <w:pPr>
        <w:pStyle w:val="Ttulo2"/>
        <w:rPr>
          <w:lang w:val="es-ES"/>
        </w:rPr>
      </w:pPr>
      <w:r>
        <w:t>📌</w:t>
      </w:r>
      <w:r w:rsidRPr="00AA7160">
        <w:rPr>
          <w:lang w:val="es-ES"/>
        </w:rPr>
        <w:t xml:space="preserve"> Evolución Temprana del Repositorio</w:t>
      </w:r>
    </w:p>
    <w:p w:rsidR="003675DA" w:rsidRPr="00AA7160" w:rsidRDefault="00AA7160">
      <w:pPr>
        <w:rPr>
          <w:lang w:val="es-ES"/>
        </w:rPr>
      </w:pPr>
      <w:r w:rsidRPr="00AA7160">
        <w:rPr>
          <w:lang w:val="es-ES"/>
        </w:rPr>
        <w:t xml:space="preserve">Tras la creación de la base, se registraron una serie de </w:t>
      </w:r>
      <w:proofErr w:type="spellStart"/>
      <w:r w:rsidRPr="00AA7160">
        <w:rPr>
          <w:lang w:val="es-ES"/>
        </w:rPr>
        <w:t>commits</w:t>
      </w:r>
      <w:proofErr w:type="spellEnd"/>
      <w:r w:rsidRPr="00AA7160">
        <w:rPr>
          <w:lang w:val="es-ES"/>
        </w:rPr>
        <w:t xml:space="preserve"> orientados a mejorar la prolijidad del repositorio. Esto incluyó la eliminación de versiones de prueba, correcciones de errores en CSS y la incorporación de nuevas versiones estructuradas del proyecto.</w:t>
      </w:r>
    </w:p>
    <w:p w:rsidR="003675DA" w:rsidRPr="00AA7160" w:rsidRDefault="00AA7160">
      <w:pPr>
        <w:rPr>
          <w:lang w:val="es-ES"/>
        </w:rPr>
      </w:pPr>
      <w:r w:rsidRPr="00AA7160">
        <w:rPr>
          <w:lang w:val="es-ES"/>
        </w:rPr>
        <w:t>Las etapas más notables fueron:</w:t>
      </w:r>
    </w:p>
    <w:p w:rsidR="003675DA" w:rsidRPr="00AA7160" w:rsidRDefault="00AA7160">
      <w:pPr>
        <w:rPr>
          <w:lang w:val="es-ES"/>
        </w:rPr>
      </w:pPr>
      <w:r w:rsidRPr="00AA7160">
        <w:rPr>
          <w:lang w:val="es-ES"/>
        </w:rPr>
        <w:t xml:space="preserve">- **Agregado de Proyecto2** como primer </w:t>
      </w:r>
      <w:proofErr w:type="spellStart"/>
      <w:r w:rsidRPr="00AA7160">
        <w:rPr>
          <w:lang w:val="es-ES"/>
        </w:rPr>
        <w:t>commit</w:t>
      </w:r>
      <w:proofErr w:type="spellEnd"/>
      <w:r w:rsidRPr="00AA7160">
        <w:rPr>
          <w:lang w:val="es-ES"/>
        </w:rPr>
        <w:t xml:space="preserve"> relevante en el que se estructuró la carpeta raíz.</w:t>
      </w:r>
    </w:p>
    <w:p w:rsidR="003675DA" w:rsidRPr="00AA7160" w:rsidRDefault="00AA7160">
      <w:pPr>
        <w:rPr>
          <w:lang w:val="es-ES"/>
        </w:rPr>
      </w:pPr>
      <w:r w:rsidRPr="00AA7160">
        <w:rPr>
          <w:lang w:val="es-ES"/>
        </w:rPr>
        <w:t>- **Corrección de errores en CSS** que afectaban el correcto funcionamiento de la interfaz inicial.</w:t>
      </w:r>
    </w:p>
    <w:p w:rsidR="003675DA" w:rsidRPr="00AA7160" w:rsidRDefault="00AA7160">
      <w:pPr>
        <w:rPr>
          <w:lang w:val="es-ES"/>
        </w:rPr>
      </w:pPr>
      <w:r w:rsidRPr="00AA7160">
        <w:rPr>
          <w:lang w:val="es-ES"/>
        </w:rPr>
        <w:t>- **Subida de versiones 1 y 2 del proyecto**, reflejando avances y ajustes en la implementación.</w:t>
      </w:r>
    </w:p>
    <w:p w:rsidR="003675DA" w:rsidRDefault="00AA7160">
      <w:pPr>
        <w:rPr>
          <w:lang w:val="es-ES"/>
        </w:rPr>
      </w:pPr>
      <w:r w:rsidRPr="00AA7160">
        <w:rPr>
          <w:lang w:val="es-ES"/>
        </w:rPr>
        <w:t>- **Eliminación de archivos innecesarios** para mantener un repositorio claro y prolijo.</w:t>
      </w:r>
    </w:p>
    <w:p w:rsidR="007D5B52" w:rsidRPr="00AA7160" w:rsidRDefault="007D5B52">
      <w:pPr>
        <w:rPr>
          <w:lang w:val="es-ES"/>
        </w:rPr>
      </w:pPr>
      <w:r>
        <w:rPr>
          <w:lang w:val="es-ES"/>
        </w:rPr>
        <w:t>- **Implementación de carpeta con todos los archivos necesario para la primera entrega**.</w:t>
      </w:r>
      <w:bookmarkStart w:id="0" w:name="_GoBack"/>
      <w:bookmarkEnd w:id="0"/>
    </w:p>
    <w:p w:rsidR="003675DA" w:rsidRPr="00AA7160" w:rsidRDefault="00AA7160">
      <w:pPr>
        <w:pStyle w:val="Ttulo2"/>
        <w:rPr>
          <w:lang w:val="es-ES"/>
        </w:rPr>
      </w:pPr>
      <w:r>
        <w:t>🌐</w:t>
      </w:r>
      <w:r w:rsidRPr="00AA7160">
        <w:rPr>
          <w:lang w:val="es-ES"/>
        </w:rPr>
        <w:t xml:space="preserve"> Importancia del Repositorio</w:t>
      </w:r>
    </w:p>
    <w:p w:rsidR="003675DA" w:rsidRPr="00AA7160" w:rsidRDefault="00AA7160">
      <w:pPr>
        <w:rPr>
          <w:lang w:val="es-ES"/>
        </w:rPr>
      </w:pPr>
      <w:r w:rsidRPr="00AA7160">
        <w:rPr>
          <w:lang w:val="es-ES"/>
        </w:rPr>
        <w:t xml:space="preserve">El repositorio en GitHub no solo cumple la función de almacenamiento del código, sino que también garantiza la trazabilidad del proyecto. Cada </w:t>
      </w:r>
      <w:proofErr w:type="spellStart"/>
      <w:r w:rsidRPr="00AA7160">
        <w:rPr>
          <w:lang w:val="es-ES"/>
        </w:rPr>
        <w:t>commit</w:t>
      </w:r>
      <w:proofErr w:type="spellEnd"/>
      <w:r w:rsidRPr="00AA7160">
        <w:rPr>
          <w:lang w:val="es-ES"/>
        </w:rPr>
        <w:t xml:space="preserve"> documenta el avance, los </w:t>
      </w:r>
      <w:r w:rsidRPr="00AA7160">
        <w:rPr>
          <w:lang w:val="es-ES"/>
        </w:rPr>
        <w:lastRenderedPageBreak/>
        <w:t>errores corregidos y las mejoras realizadas. Gracias a esto, el equipo puede colaborar de forma eficiente, evitando pérdidas de información y asegurando una visión clara de la evolución del sistema.</w:t>
      </w:r>
    </w:p>
    <w:sectPr w:rsidR="003675DA" w:rsidRPr="00AA71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675DA"/>
    <w:rsid w:val="007D5B52"/>
    <w:rsid w:val="00AA1D8D"/>
    <w:rsid w:val="00AA716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8E411"/>
  <w14:defaultImageDpi w14:val="300"/>
  <w15:docId w15:val="{F0ABCFD0-DABC-4989-9BF8-3FE136E1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C7F03-C9A0-49D2-B5E6-148E2967F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1805</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Rodrigo</cp:lastModifiedBy>
  <cp:revision>3</cp:revision>
  <dcterms:created xsi:type="dcterms:W3CDTF">2013-12-23T23:15:00Z</dcterms:created>
  <dcterms:modified xsi:type="dcterms:W3CDTF">2025-09-09T17:55:00Z</dcterms:modified>
  <cp:category/>
</cp:coreProperties>
</file>